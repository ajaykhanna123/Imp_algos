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t xml:space="preserve">              </w:t>
        <w:tab/>
        <w:tab/>
        <w:tab/>
        <w:tab/>
        <w:tab/>
        <w:tab/>
        <w:tab/>
        <w:tab/>
        <w:tab/>
        <w:tab/>
        <w:t>[DATE]</w:t>
        <w:br/>
        <w:br/>
        <w:t>Dear [F1] [F2] ,</w:t>
        <w:br/>
        <w:br/>
        <w:t>This is an offer letter from EXL. Your CTC is 20 Cr.</w:t>
        <w:br/>
        <w:br/>
        <w:br/>
        <w:t>Regards</w:t>
        <w:br/>
        <w:t>[F3]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